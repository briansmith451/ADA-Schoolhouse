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8710" w14:textId="77777777" w:rsidR="00FA2B08" w:rsidRPr="00775408" w:rsidRDefault="00BD38A5">
      <w:pPr>
        <w:pStyle w:val="Title"/>
        <w:rPr>
          <w:rFonts w:ascii="Calibri" w:hAnsi="Calibri" w:cs="Calibri"/>
        </w:rPr>
      </w:pPr>
      <w:r w:rsidRPr="00775408">
        <w:rPr>
          <w:rFonts w:ascii="Calibri" w:hAnsi="Calibri" w:cs="Calibri"/>
        </w:rPr>
        <w:t>Sample Large Document</w:t>
      </w:r>
    </w:p>
    <w:p w14:paraId="7CA53119" w14:textId="72286C41" w:rsidR="00FA2B08" w:rsidRDefault="00BD38A5">
      <w:r w:rsidRPr="001350A9">
        <w:rPr>
          <w:u w:val="single"/>
        </w:rPr>
        <w:t>This is a test document with multiple headings and sections</w:t>
      </w:r>
      <w:r>
        <w:t>.</w:t>
      </w:r>
      <w:r w:rsidR="00D749D8">
        <w:t xml:space="preserve"> </w:t>
      </w:r>
    </w:p>
    <w:p w14:paraId="5EE764D4" w14:textId="2933917A" w:rsidR="00B85F1D" w:rsidRDefault="00B85F1D">
      <w:r>
        <w:t xml:space="preserve">This is a test </w:t>
      </w:r>
      <w:commentRangeStart w:id="0"/>
      <w:r>
        <w:t>document</w:t>
      </w:r>
      <w:commentRangeEnd w:id="0"/>
      <w:r>
        <w:rPr>
          <w:rStyle w:val="CommentReference"/>
        </w:rPr>
        <w:commentReference w:id="0"/>
      </w:r>
      <w:r>
        <w:t>.</w:t>
      </w:r>
    </w:p>
    <w:p w14:paraId="68598670" w14:textId="77777777" w:rsidR="00FA2B08" w:rsidRPr="00775408" w:rsidRDefault="00BD38A5">
      <w:pPr>
        <w:pStyle w:val="Heading1"/>
        <w:rPr>
          <w:rFonts w:ascii="Arial Black" w:hAnsi="Arial Black"/>
        </w:rPr>
      </w:pPr>
      <w:r w:rsidRPr="00775408">
        <w:rPr>
          <w:rFonts w:ascii="Arial Black" w:hAnsi="Arial Black"/>
        </w:rPr>
        <w:t xml:space="preserve">Executive </w:t>
      </w:r>
      <w:r w:rsidRPr="00775408">
        <w:rPr>
          <w:rFonts w:ascii="Arial Black" w:hAnsi="Arial Black"/>
          <w:color w:val="FF0000"/>
        </w:rPr>
        <w:t>Summary</w:t>
      </w:r>
    </w:p>
    <w:p w14:paraId="4D87685A" w14:textId="77777777" w:rsidR="00FA2B08" w:rsidRDefault="00BD38A5">
      <w:r>
        <w:t xml:space="preserve">This document demonstrates the navigation and version control capabilities of </w:t>
      </w:r>
      <w:proofErr w:type="spellStart"/>
      <w:r>
        <w:t>milLingoEdit</w:t>
      </w:r>
      <w:proofErr w:type="spellEnd"/>
      <w:r>
        <w:t>. It contains multiple chapters and sections with varying heading levels.</w:t>
      </w:r>
    </w:p>
    <w:p w14:paraId="5EBB3396" w14:textId="77777777" w:rsidR="00FA2B08" w:rsidRPr="00775408" w:rsidRDefault="00BD38A5">
      <w:pPr>
        <w:pStyle w:val="Heading1"/>
        <w:rPr>
          <w:rFonts w:ascii="Bebas Neue" w:hAnsi="Bebas Neue"/>
        </w:rPr>
      </w:pPr>
      <w:r w:rsidRPr="00775408">
        <w:rPr>
          <w:rFonts w:ascii="Bebas Neue" w:hAnsi="Bebas Neue"/>
        </w:rPr>
        <w:t>Part I: Introduction</w:t>
      </w:r>
    </w:p>
    <w:p w14:paraId="4EB6FB1A" w14:textId="77777777" w:rsidR="00FA2B08" w:rsidRDefault="00BD38A5">
      <w:r>
        <w:t>Introduction to the first major part of the document.</w:t>
      </w:r>
    </w:p>
    <w:p w14:paraId="5CCBE6B7" w14:textId="77777777" w:rsidR="00FA2B08" w:rsidRDefault="00BD38A5">
      <w:pPr>
        <w:pStyle w:val="Heading2"/>
      </w:pPr>
      <w:r>
        <w:t>Chapter 1: Main Content</w:t>
      </w:r>
    </w:p>
    <w:p w14:paraId="155EE542" w14:textId="77777777" w:rsidR="00FA2B08" w:rsidRDefault="00BD38A5">
      <w:r>
        <w:t xml:space="preserve">Main content for chapter 1. This demonstrates </w:t>
      </w:r>
      <w:proofErr w:type="gramStart"/>
      <w:r>
        <w:t>a second</w:t>
      </w:r>
      <w:proofErr w:type="gramEnd"/>
      <w:r>
        <w:t>-level heading.</w:t>
      </w:r>
    </w:p>
    <w:p w14:paraId="748DC23B" w14:textId="77777777" w:rsidR="00FA2B08" w:rsidRDefault="00BD38A5">
      <w:pPr>
        <w:pStyle w:val="Heading3"/>
      </w:pPr>
      <w:r>
        <w:t>Section 1.1: Detailed Analysis</w:t>
      </w:r>
    </w:p>
    <w:p w14:paraId="7D61468B" w14:textId="77777777" w:rsidR="00FA2B08" w:rsidRDefault="00BD38A5">
      <w:r>
        <w:t>Detailed content for section 1.1. This demonstrates a third-level heading.</w:t>
      </w:r>
    </w:p>
    <w:p w14:paraId="17DC3F1B" w14:textId="77777777" w:rsidR="00FA2B08" w:rsidRDefault="00BD38A5">
      <w:pPr>
        <w:pStyle w:val="Heading4"/>
      </w:pPr>
      <w:r>
        <w:t>Section 1.1.1: In-Depth</w:t>
      </w:r>
    </w:p>
    <w:p w14:paraId="776DA4F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45F1789" w14:textId="77777777" w:rsidR="00FA2B08" w:rsidRDefault="00BD38A5">
      <w:pPr>
        <w:pStyle w:val="Heading4"/>
      </w:pPr>
      <w:r>
        <w:t>Section 1.1.2: In-Depth</w:t>
      </w:r>
    </w:p>
    <w:p w14:paraId="0F16C16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7067610" w14:textId="77777777" w:rsidR="00FA2B08" w:rsidRDefault="00BD38A5">
      <w:pPr>
        <w:pStyle w:val="Heading3"/>
      </w:pPr>
      <w:r>
        <w:t>Section 1.2: Detailed Analysis</w:t>
      </w:r>
    </w:p>
    <w:p w14:paraId="4DEC485C" w14:textId="77777777" w:rsidR="00FA2B08" w:rsidRDefault="00BD38A5">
      <w:r>
        <w:t>Detailed content for section 1.2. This demonstrates a third-level heading.</w:t>
      </w:r>
    </w:p>
    <w:p w14:paraId="7CA0D7B2" w14:textId="77777777" w:rsidR="00FA2B08" w:rsidRDefault="00BD38A5">
      <w:pPr>
        <w:pStyle w:val="Heading4"/>
      </w:pPr>
      <w:r>
        <w:t>Section 1.2.1: In-Depth</w:t>
      </w:r>
    </w:p>
    <w:p w14:paraId="417FC58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5DCA4554" w14:textId="77777777" w:rsidR="00FA2B08" w:rsidRDefault="00BD38A5">
      <w:pPr>
        <w:pStyle w:val="Heading4"/>
      </w:pPr>
      <w:r>
        <w:t>Section 1.2.2: In-Depth</w:t>
      </w:r>
    </w:p>
    <w:p w14:paraId="33D28D9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2F8DDCA7" w14:textId="77777777" w:rsidR="00FA2B08" w:rsidRDefault="00BD38A5">
      <w:pPr>
        <w:pStyle w:val="Heading3"/>
      </w:pPr>
      <w:r>
        <w:t>Section 1.3: Detailed Analysis</w:t>
      </w:r>
    </w:p>
    <w:p w14:paraId="7056B880" w14:textId="77777777" w:rsidR="00FA2B08" w:rsidRDefault="00BD38A5">
      <w:r>
        <w:t>Detailed content for section 1.3. This demonstrates a third-level heading.</w:t>
      </w:r>
    </w:p>
    <w:p w14:paraId="49F0EB6E" w14:textId="77777777" w:rsidR="00FA2B08" w:rsidRDefault="00BD38A5">
      <w:pPr>
        <w:pStyle w:val="Heading4"/>
      </w:pPr>
      <w:r>
        <w:lastRenderedPageBreak/>
        <w:t>Section 1.3.1: In-Depth</w:t>
      </w:r>
    </w:p>
    <w:p w14:paraId="3A84A83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E3603E0" w14:textId="77777777" w:rsidR="00FA2B08" w:rsidRDefault="00BD38A5">
      <w:pPr>
        <w:pStyle w:val="Heading4"/>
      </w:pPr>
      <w:r>
        <w:t>Section 1.3.2: In-Depth</w:t>
      </w:r>
    </w:p>
    <w:p w14:paraId="493F5D33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EE7498B" w14:textId="77777777" w:rsidR="00FA2B08" w:rsidRDefault="00BD38A5">
      <w:pPr>
        <w:pStyle w:val="Heading2"/>
      </w:pPr>
      <w:r>
        <w:t>Chapter 2: Main Content</w:t>
      </w:r>
    </w:p>
    <w:p w14:paraId="29FD0F12" w14:textId="77777777" w:rsidR="00FA2B08" w:rsidRDefault="00BD38A5">
      <w:r>
        <w:t xml:space="preserve">Main content for chapter 2. This demonstrates </w:t>
      </w:r>
      <w:proofErr w:type="gramStart"/>
      <w:r>
        <w:t>a second</w:t>
      </w:r>
      <w:proofErr w:type="gramEnd"/>
      <w:r>
        <w:t>-level heading.</w:t>
      </w:r>
    </w:p>
    <w:p w14:paraId="6C37FA81" w14:textId="77777777" w:rsidR="00FA2B08" w:rsidRDefault="00BD38A5">
      <w:pPr>
        <w:pStyle w:val="Heading3"/>
      </w:pPr>
      <w:r>
        <w:t>Section 2.1: Detailed Analysis</w:t>
      </w:r>
    </w:p>
    <w:p w14:paraId="3A922651" w14:textId="77777777" w:rsidR="00FA2B08" w:rsidRDefault="00BD38A5">
      <w:r>
        <w:t>Detailed content for section 2.1. This demonstrates a third-level heading.</w:t>
      </w:r>
    </w:p>
    <w:p w14:paraId="13D4CA38" w14:textId="77777777" w:rsidR="00FA2B08" w:rsidRDefault="00BD38A5">
      <w:pPr>
        <w:pStyle w:val="Heading4"/>
      </w:pPr>
      <w:r>
        <w:t>Section 2.1.1: In-Depth</w:t>
      </w:r>
    </w:p>
    <w:p w14:paraId="655E832F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5DB8ECB" w14:textId="77777777" w:rsidR="00FA2B08" w:rsidRDefault="00BD38A5">
      <w:pPr>
        <w:pStyle w:val="Heading4"/>
      </w:pPr>
      <w:r>
        <w:t>Section 2.1.2: In-Depth</w:t>
      </w:r>
    </w:p>
    <w:p w14:paraId="0301F11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C8AD632" w14:textId="77777777" w:rsidR="00FA2B08" w:rsidRDefault="00BD38A5">
      <w:pPr>
        <w:pStyle w:val="Heading3"/>
      </w:pPr>
      <w:r>
        <w:t>Section 2.2: Detailed Analysis</w:t>
      </w:r>
    </w:p>
    <w:p w14:paraId="75482A02" w14:textId="77777777" w:rsidR="00FA2B08" w:rsidRDefault="00BD38A5">
      <w:r>
        <w:t>Detailed content for section 2.2. This demonstrates a third-level heading.</w:t>
      </w:r>
    </w:p>
    <w:p w14:paraId="6C808A95" w14:textId="77777777" w:rsidR="00FA2B08" w:rsidRDefault="00BD38A5">
      <w:pPr>
        <w:pStyle w:val="Heading4"/>
      </w:pPr>
      <w:r>
        <w:t>Section 2.2.1: In-Depth</w:t>
      </w:r>
    </w:p>
    <w:p w14:paraId="1A5159B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3DEB5E07" w14:textId="77777777" w:rsidR="00FA2B08" w:rsidRDefault="00BD38A5">
      <w:pPr>
        <w:pStyle w:val="Heading4"/>
      </w:pPr>
      <w:r>
        <w:t>Section 2.2.2: In-Depth</w:t>
      </w:r>
    </w:p>
    <w:p w14:paraId="098314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4ACAFB3" w14:textId="77777777" w:rsidR="00FA2B08" w:rsidRDefault="00BD38A5">
      <w:pPr>
        <w:pStyle w:val="Heading3"/>
      </w:pPr>
      <w:r>
        <w:t>Section 2.3: Detailed Analysis</w:t>
      </w:r>
    </w:p>
    <w:p w14:paraId="6FDD0E56" w14:textId="77777777" w:rsidR="00FA2B08" w:rsidRDefault="00BD38A5">
      <w:r>
        <w:t>Detailed content for section 2.3. This demonstrates a third-level heading.</w:t>
      </w:r>
    </w:p>
    <w:p w14:paraId="0E7BEECF" w14:textId="77777777" w:rsidR="00FA2B08" w:rsidRDefault="00BD38A5">
      <w:pPr>
        <w:pStyle w:val="Heading4"/>
      </w:pPr>
      <w:r>
        <w:t>Section 2.3.1: In-Depth</w:t>
      </w:r>
    </w:p>
    <w:p w14:paraId="43852E8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756B4C7" w14:textId="77777777" w:rsidR="00FA2B08" w:rsidRDefault="00BD38A5">
      <w:pPr>
        <w:pStyle w:val="Heading4"/>
      </w:pPr>
      <w:r>
        <w:t>Section 2.3.2: In-Depth</w:t>
      </w:r>
    </w:p>
    <w:p w14:paraId="046217EE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23CAC93" w14:textId="77777777" w:rsidR="00FA2B08" w:rsidRDefault="00BD38A5">
      <w:pPr>
        <w:pStyle w:val="Heading2"/>
      </w:pPr>
      <w:r>
        <w:t>Chapter 3: Main Content</w:t>
      </w:r>
    </w:p>
    <w:p w14:paraId="2CB55633" w14:textId="77777777" w:rsidR="00FA2B08" w:rsidRDefault="00BD38A5">
      <w:r>
        <w:t xml:space="preserve">Main content for chapter 3. This demonstrates </w:t>
      </w:r>
      <w:proofErr w:type="gramStart"/>
      <w:r>
        <w:t>a second</w:t>
      </w:r>
      <w:proofErr w:type="gramEnd"/>
      <w:r>
        <w:t>-level heading.</w:t>
      </w:r>
    </w:p>
    <w:p w14:paraId="43B8B15A" w14:textId="77777777" w:rsidR="00FA2B08" w:rsidRDefault="00BD38A5">
      <w:pPr>
        <w:pStyle w:val="Heading3"/>
      </w:pPr>
      <w:r>
        <w:lastRenderedPageBreak/>
        <w:t>Section 3.1: Detailed Analysis</w:t>
      </w:r>
    </w:p>
    <w:p w14:paraId="1F78A6D5" w14:textId="77777777" w:rsidR="00FA2B08" w:rsidRDefault="00BD38A5">
      <w:r>
        <w:t>Detailed content for section 3.1. This demonstrates a third-level heading.</w:t>
      </w:r>
    </w:p>
    <w:p w14:paraId="72A50AC0" w14:textId="77777777" w:rsidR="00FA2B08" w:rsidRDefault="00BD38A5">
      <w:pPr>
        <w:pStyle w:val="Heading4"/>
      </w:pPr>
      <w:r>
        <w:t>Section 3.1.1: In-Depth</w:t>
      </w:r>
    </w:p>
    <w:p w14:paraId="409A4BA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A543E45" w14:textId="77777777" w:rsidR="00FA2B08" w:rsidRDefault="00BD38A5">
      <w:pPr>
        <w:pStyle w:val="Heading4"/>
      </w:pPr>
      <w:r>
        <w:t>Section 3.1.2: In-Depth</w:t>
      </w:r>
    </w:p>
    <w:p w14:paraId="0CE5D4A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81BE09C" w14:textId="77777777" w:rsidR="00FA2B08" w:rsidRDefault="00BD38A5">
      <w:pPr>
        <w:pStyle w:val="Heading3"/>
      </w:pPr>
      <w:r>
        <w:t>Section 3.2: Detailed Analysis</w:t>
      </w:r>
    </w:p>
    <w:p w14:paraId="1084A7A0" w14:textId="77777777" w:rsidR="00FA2B08" w:rsidRDefault="00BD38A5">
      <w:r>
        <w:t>Detailed content for section 3.2. This demonstrates a third-level heading.</w:t>
      </w:r>
    </w:p>
    <w:p w14:paraId="4C1F6EA1" w14:textId="77777777" w:rsidR="00FA2B08" w:rsidRDefault="00BD38A5">
      <w:pPr>
        <w:pStyle w:val="Heading4"/>
      </w:pPr>
      <w:r>
        <w:t>Section 3.2.1: In-Depth</w:t>
      </w:r>
    </w:p>
    <w:p w14:paraId="6CE3F79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09E6BA6" w14:textId="77777777" w:rsidR="00FA2B08" w:rsidRDefault="00BD38A5">
      <w:pPr>
        <w:pStyle w:val="Heading4"/>
      </w:pPr>
      <w:r>
        <w:t>Section 3.2.2: In-Depth</w:t>
      </w:r>
    </w:p>
    <w:p w14:paraId="5894624C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F8BD0C8" w14:textId="77777777" w:rsidR="00FA2B08" w:rsidRDefault="00BD38A5">
      <w:pPr>
        <w:pStyle w:val="Heading3"/>
      </w:pPr>
      <w:r>
        <w:t>Section 3.3: Detailed Analysis</w:t>
      </w:r>
    </w:p>
    <w:p w14:paraId="41D55F6C" w14:textId="77777777" w:rsidR="00FA2B08" w:rsidRDefault="00BD38A5">
      <w:r>
        <w:t>Detailed content for section 3.3. This demonstrates a third-level heading.</w:t>
      </w:r>
    </w:p>
    <w:p w14:paraId="31BA991D" w14:textId="77777777" w:rsidR="00FA2B08" w:rsidRDefault="00BD38A5">
      <w:pPr>
        <w:pStyle w:val="Heading4"/>
      </w:pPr>
      <w:r>
        <w:t>Section 3.3.1: In-Depth</w:t>
      </w:r>
    </w:p>
    <w:p w14:paraId="5E90B01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FBF87C4" w14:textId="77777777" w:rsidR="00FA2B08" w:rsidRDefault="00BD38A5">
      <w:pPr>
        <w:pStyle w:val="Heading4"/>
      </w:pPr>
      <w:r>
        <w:t>Section 3.3.2: In-Depth</w:t>
      </w:r>
    </w:p>
    <w:p w14:paraId="21C853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D2EB191" w14:textId="77777777" w:rsidR="00FA2B08" w:rsidRDefault="00BD38A5">
      <w:pPr>
        <w:pStyle w:val="Heading1"/>
      </w:pPr>
      <w:r>
        <w:t>Part II: Advanced Topics</w:t>
      </w:r>
    </w:p>
    <w:p w14:paraId="235ED00F" w14:textId="77777777" w:rsidR="00FA2B08" w:rsidRDefault="00BD38A5">
      <w:r>
        <w:t>Introduction to the advanced topics section.</w:t>
      </w:r>
    </w:p>
    <w:p w14:paraId="076094C3" w14:textId="77777777" w:rsidR="00FA2B08" w:rsidRDefault="00BD38A5">
      <w:pPr>
        <w:pStyle w:val="Heading2"/>
      </w:pPr>
      <w:r>
        <w:t>Chapter 4: Advanced Content</w:t>
      </w:r>
    </w:p>
    <w:p w14:paraId="1F37B0FE" w14:textId="77777777" w:rsidR="00FA2B08" w:rsidRDefault="00BD38A5">
      <w:r>
        <w:t>Advanced content for chapter 4.</w:t>
      </w:r>
    </w:p>
    <w:p w14:paraId="368DC3EF" w14:textId="77777777" w:rsidR="00FA2B08" w:rsidRDefault="00BD38A5">
      <w:pPr>
        <w:pStyle w:val="Heading3"/>
      </w:pPr>
      <w:r>
        <w:t>Technical Section 4.1</w:t>
      </w:r>
    </w:p>
    <w:p w14:paraId="77A2827C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3074C702" w14:textId="77777777" w:rsidR="00FA2B08" w:rsidRDefault="00BD38A5">
      <w:pPr>
        <w:pStyle w:val="Heading3"/>
      </w:pPr>
      <w:r>
        <w:lastRenderedPageBreak/>
        <w:t>Technical Section 4.2</w:t>
      </w:r>
    </w:p>
    <w:p w14:paraId="0B036A3A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D0EE606" w14:textId="77777777" w:rsidR="00FA2B08" w:rsidRDefault="00BD38A5">
      <w:pPr>
        <w:pStyle w:val="Heading2"/>
      </w:pPr>
      <w:r>
        <w:t>Chapter 5: Advanced Content</w:t>
      </w:r>
    </w:p>
    <w:p w14:paraId="5F9B3B6F" w14:textId="77777777" w:rsidR="00FA2B08" w:rsidRDefault="00BD38A5">
      <w:r>
        <w:t>Advanced content for chapter 5.</w:t>
      </w:r>
    </w:p>
    <w:p w14:paraId="6144078F" w14:textId="77777777" w:rsidR="00FA2B08" w:rsidRDefault="00BD38A5">
      <w:pPr>
        <w:pStyle w:val="Heading3"/>
      </w:pPr>
      <w:r>
        <w:t>Technical Section 5.1</w:t>
      </w:r>
    </w:p>
    <w:p w14:paraId="09E2EAEB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615AF769" w14:textId="77777777" w:rsidR="00FA2B08" w:rsidRDefault="00BD38A5">
      <w:pPr>
        <w:pStyle w:val="Heading3"/>
      </w:pPr>
      <w:r>
        <w:t>Technical Section 5.2</w:t>
      </w:r>
    </w:p>
    <w:p w14:paraId="79D26044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6C40AD7" w14:textId="77777777" w:rsidR="00FA2B08" w:rsidRDefault="00BD38A5">
      <w:pPr>
        <w:pStyle w:val="Heading1"/>
      </w:pPr>
      <w:r>
        <w:t>Appendices</w:t>
      </w:r>
    </w:p>
    <w:p w14:paraId="79E09093" w14:textId="77777777" w:rsidR="00FA2B08" w:rsidRDefault="00BD38A5">
      <w:pPr>
        <w:pStyle w:val="Heading2"/>
      </w:pPr>
      <w:r>
        <w:t>Appendix A: Supporting Information</w:t>
      </w:r>
    </w:p>
    <w:p w14:paraId="371759A1" w14:textId="77777777" w:rsidR="00FA2B08" w:rsidRDefault="00BD38A5">
      <w: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5D643A4" w14:textId="77777777" w:rsidR="00FA2B08" w:rsidRDefault="00BD38A5">
      <w:pPr>
        <w:pStyle w:val="Heading2"/>
      </w:pPr>
      <w:r>
        <w:t>Appendix B: Supporting Information</w:t>
      </w:r>
    </w:p>
    <w:p w14:paraId="57EDAF5C" w14:textId="77777777" w:rsidR="00FA2B08" w:rsidRDefault="00BD38A5">
      <w: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546D52E2" w14:textId="77777777" w:rsidR="00FA2B08" w:rsidRDefault="00BD38A5">
      <w:pPr>
        <w:pStyle w:val="Heading2"/>
      </w:pPr>
      <w:r>
        <w:t>Appendix C: Supporting Information</w:t>
      </w:r>
    </w:p>
    <w:p w14:paraId="0111889D" w14:textId="77777777" w:rsidR="00FA2B08" w:rsidRDefault="00BD38A5">
      <w: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1164578" w14:textId="42DAF3BB" w:rsidR="006E7EFB" w:rsidRDefault="006E7EFB" w:rsidP="006E7EFB">
      <w:pPr>
        <w:spacing w:line="240" w:lineRule="auto"/>
      </w:pPr>
      <w:r>
        <w:t>Blah</w:t>
      </w:r>
    </w:p>
    <w:sectPr w:rsidR="006E7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3A60CF9D" w14:textId="77777777" w:rsidR="00B85F1D" w:rsidRDefault="00B85F1D" w:rsidP="00B85F1D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A60CF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7770C5" w16cex:dateUtc="2025-01-12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A60CF9D" w16cid:durableId="367770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167772">
    <w:abstractNumId w:val="8"/>
  </w:num>
  <w:num w:numId="2" w16cid:durableId="2081322019">
    <w:abstractNumId w:val="6"/>
  </w:num>
  <w:num w:numId="3" w16cid:durableId="1157762522">
    <w:abstractNumId w:val="5"/>
  </w:num>
  <w:num w:numId="4" w16cid:durableId="1787238329">
    <w:abstractNumId w:val="4"/>
  </w:num>
  <w:num w:numId="5" w16cid:durableId="790823683">
    <w:abstractNumId w:val="7"/>
  </w:num>
  <w:num w:numId="6" w16cid:durableId="1547791678">
    <w:abstractNumId w:val="3"/>
  </w:num>
  <w:num w:numId="7" w16cid:durableId="1389452709">
    <w:abstractNumId w:val="2"/>
  </w:num>
  <w:num w:numId="8" w16cid:durableId="726345094">
    <w:abstractNumId w:val="1"/>
  </w:num>
  <w:num w:numId="9" w16cid:durableId="159824559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0A9"/>
    <w:rsid w:val="0015074B"/>
    <w:rsid w:val="00163417"/>
    <w:rsid w:val="001D4A5B"/>
    <w:rsid w:val="0029639D"/>
    <w:rsid w:val="00326F90"/>
    <w:rsid w:val="003B18A2"/>
    <w:rsid w:val="006E7EFB"/>
    <w:rsid w:val="00775408"/>
    <w:rsid w:val="008356A6"/>
    <w:rsid w:val="008A3D9E"/>
    <w:rsid w:val="00A724CC"/>
    <w:rsid w:val="00A7371B"/>
    <w:rsid w:val="00AA1D8D"/>
    <w:rsid w:val="00AA24A1"/>
    <w:rsid w:val="00B13744"/>
    <w:rsid w:val="00B213E2"/>
    <w:rsid w:val="00B47730"/>
    <w:rsid w:val="00B85F1D"/>
    <w:rsid w:val="00BD38A5"/>
    <w:rsid w:val="00C839A9"/>
    <w:rsid w:val="00CB0664"/>
    <w:rsid w:val="00D46B15"/>
    <w:rsid w:val="00D70310"/>
    <w:rsid w:val="00D749D8"/>
    <w:rsid w:val="00DD6822"/>
    <w:rsid w:val="00FA2B08"/>
    <w:rsid w:val="00FB7979"/>
    <w:rsid w:val="00FC693F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3FADC"/>
  <w14:defaultImageDpi w14:val="300"/>
  <w15:docId w15:val="{21A4E0C9-EA1C-4578-9D23-0E023327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85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5F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5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F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Smith</cp:lastModifiedBy>
  <cp:revision>13</cp:revision>
  <dcterms:created xsi:type="dcterms:W3CDTF">2013-12-23T23:15:00Z</dcterms:created>
  <dcterms:modified xsi:type="dcterms:W3CDTF">2025-01-12T17:20:00Z</dcterms:modified>
  <cp:category/>
</cp:coreProperties>
</file>
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372E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AADC: Area Air Defense Commander</w:t>
      </w:r>
    </w:p>
    <w:p w14:paraId="334B5412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AAMDC: Army Air and Missile Defense Command</w:t>
      </w:r>
    </w:p>
    <w:p w14:paraId="6BE4F5B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ACA: Airspace Coordination Area</w:t>
      </w:r>
    </w:p>
    <w:p w14:paraId="49B2D8F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ACE: Aviation Combat Element (USMC)</w:t>
      </w:r>
    </w:p>
    <w:p w14:paraId="6D39C51B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ACM: Airspace Coordinating Measure</w:t>
      </w:r>
    </w:p>
    <w:p w14:paraId="5C4B8D0D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ACO: Airspace Control Order</w:t>
      </w:r>
    </w:p>
    <w:p w14:paraId="596F097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ADRP: Army Doctrine Reference Publication</w:t>
      </w:r>
    </w:p>
    <w:p w14:paraId="13CAB04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AFATDS: Advanced Field Artillery Tactical Data System</w:t>
      </w:r>
    </w:p>
    <w:p w14:paraId="61D8BD40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AFTTP: Air Force Tactics, Techniques, and Procedures</w:t>
      </w:r>
    </w:p>
    <w:p w14:paraId="52E121F5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AI: Air Interdiction</w:t>
      </w:r>
    </w:p>
    <w:p w14:paraId="21E08873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AIRCOR: Air Corridor</w:t>
      </w:r>
    </w:p>
    <w:p w14:paraId="3DDF7274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AMD: Air and Missile Defense</w:t>
      </w:r>
    </w:p>
    <w:p w14:paraId="40369B5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ANGLICO: Air-Naval Gunfire Liaison Company</w:t>
      </w:r>
    </w:p>
    <w:p w14:paraId="09F23239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AO: Area of Operations</w:t>
      </w:r>
    </w:p>
    <w:p w14:paraId="2B7D717A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AOA: Amphibious Objective Area</w:t>
      </w:r>
    </w:p>
    <w:p w14:paraId="067714B7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AOC: Air Operations Center</w:t>
      </w:r>
    </w:p>
    <w:p w14:paraId="21625738" w14:textId="77777777" w:rsidR="00E60660" w:rsidRPr="00E60660" w:rsidRDefault="00E60660" w:rsidP="00E60660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ASOC: Air Support Operations Center</w:t>
      </w:r>
    </w:p>
    <w:p w14:paraId="54B8D5A9" w14:textId="5840A859" w:rsidR="00FE52FC" w:rsidRPr="00336EC9" w:rsidRDefault="00E60660" w:rsidP="00FE52FC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E60660">
        <w:rPr>
          <w:rFonts w:asciiTheme="majorHAnsi" w:hAnsiTheme="majorHAnsi" w:cstheme="majorHAnsi"/>
          <w:sz w:val="20"/>
          <w:szCs w:val="20"/>
        </w:rPr>
        <w:t>ATACMS: Army Tactical Missile System</w:t>
      </w:r>
    </w:p>
    <w:p w14:paraId="07045541" w14:textId="367CACC2" w:rsidR="00E5193F" w:rsidRPr="00336EC9" w:rsidRDefault="00E5193F" w:rsidP="00A22009">
      <w:pPr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</w:p>
    <w:sectPr w:rsidR="00E5193F" w:rsidRPr="00336EC9" w:rsidSect="00171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C0470D7"/>
    <w:multiLevelType w:val="multilevel"/>
    <w:tmpl w:val="50984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9607562">
    <w:abstractNumId w:val="8"/>
  </w:num>
  <w:num w:numId="2" w16cid:durableId="1950773713">
    <w:abstractNumId w:val="6"/>
  </w:num>
  <w:num w:numId="3" w16cid:durableId="1208758603">
    <w:abstractNumId w:val="5"/>
  </w:num>
  <w:num w:numId="4" w16cid:durableId="415322395">
    <w:abstractNumId w:val="4"/>
  </w:num>
  <w:num w:numId="5" w16cid:durableId="1767652987">
    <w:abstractNumId w:val="7"/>
  </w:num>
  <w:num w:numId="6" w16cid:durableId="368606508">
    <w:abstractNumId w:val="3"/>
  </w:num>
  <w:num w:numId="7" w16cid:durableId="1889872581">
    <w:abstractNumId w:val="2"/>
  </w:num>
  <w:num w:numId="8" w16cid:durableId="1861430047">
    <w:abstractNumId w:val="1"/>
  </w:num>
  <w:num w:numId="9" w16cid:durableId="550579919">
    <w:abstractNumId w:val="0"/>
  </w:num>
  <w:num w:numId="10" w16cid:durableId="19518613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4B74"/>
    <w:rsid w:val="00034616"/>
    <w:rsid w:val="00045056"/>
    <w:rsid w:val="0006063C"/>
    <w:rsid w:val="00071ECB"/>
    <w:rsid w:val="00081031"/>
    <w:rsid w:val="00086FE8"/>
    <w:rsid w:val="00092D4E"/>
    <w:rsid w:val="000E794A"/>
    <w:rsid w:val="001247D9"/>
    <w:rsid w:val="0015074B"/>
    <w:rsid w:val="00151B28"/>
    <w:rsid w:val="0017101A"/>
    <w:rsid w:val="00225B4C"/>
    <w:rsid w:val="0028129A"/>
    <w:rsid w:val="0029639D"/>
    <w:rsid w:val="002E7D42"/>
    <w:rsid w:val="00306B3C"/>
    <w:rsid w:val="00326F90"/>
    <w:rsid w:val="00336EC9"/>
    <w:rsid w:val="00365387"/>
    <w:rsid w:val="0037731F"/>
    <w:rsid w:val="003851DA"/>
    <w:rsid w:val="003E17B5"/>
    <w:rsid w:val="003E1F69"/>
    <w:rsid w:val="00404642"/>
    <w:rsid w:val="004743B9"/>
    <w:rsid w:val="0049587F"/>
    <w:rsid w:val="00502E77"/>
    <w:rsid w:val="005A41B1"/>
    <w:rsid w:val="0066178F"/>
    <w:rsid w:val="00715327"/>
    <w:rsid w:val="007B1C9E"/>
    <w:rsid w:val="007D7940"/>
    <w:rsid w:val="008022FF"/>
    <w:rsid w:val="0085535B"/>
    <w:rsid w:val="008644C9"/>
    <w:rsid w:val="008961C1"/>
    <w:rsid w:val="008B6A96"/>
    <w:rsid w:val="008C028B"/>
    <w:rsid w:val="00973EE4"/>
    <w:rsid w:val="009F2A40"/>
    <w:rsid w:val="00A22009"/>
    <w:rsid w:val="00A363EF"/>
    <w:rsid w:val="00A46D63"/>
    <w:rsid w:val="00A543B0"/>
    <w:rsid w:val="00A551DE"/>
    <w:rsid w:val="00A76BAF"/>
    <w:rsid w:val="00AA1D8D"/>
    <w:rsid w:val="00AC122B"/>
    <w:rsid w:val="00AC5DB8"/>
    <w:rsid w:val="00AE6D47"/>
    <w:rsid w:val="00B47730"/>
    <w:rsid w:val="00B50DA5"/>
    <w:rsid w:val="00B5256A"/>
    <w:rsid w:val="00BC6203"/>
    <w:rsid w:val="00C13A37"/>
    <w:rsid w:val="00C3388B"/>
    <w:rsid w:val="00C4123F"/>
    <w:rsid w:val="00C41BDB"/>
    <w:rsid w:val="00CA5A80"/>
    <w:rsid w:val="00CB0131"/>
    <w:rsid w:val="00CB0664"/>
    <w:rsid w:val="00CE5AC0"/>
    <w:rsid w:val="00D32CA8"/>
    <w:rsid w:val="00D47A00"/>
    <w:rsid w:val="00D65D31"/>
    <w:rsid w:val="00DD3EE5"/>
    <w:rsid w:val="00DF5EE0"/>
    <w:rsid w:val="00E109FF"/>
    <w:rsid w:val="00E5193F"/>
    <w:rsid w:val="00E60660"/>
    <w:rsid w:val="00F27BD7"/>
    <w:rsid w:val="00F307A8"/>
    <w:rsid w:val="00FC035B"/>
    <w:rsid w:val="00FC4F42"/>
    <w:rsid w:val="00FC693F"/>
    <w:rsid w:val="00FD77E2"/>
    <w:rsid w:val="00FE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BD8CA1"/>
  <w15:docId w15:val="{D4089283-4077-47AD-BBC9-16F9DC5A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851DA"/>
    <w:pPr>
      <w:spacing w:after="0" w:line="240" w:lineRule="auto"/>
    </w:pPr>
  </w:style>
  <w:style w:type="paragraph" w:customStyle="1" w:styleId="Default">
    <w:name w:val="Default"/>
    <w:rsid w:val="002E7D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2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21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109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0659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13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258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217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1457397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964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6290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7067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9565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789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12178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0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Brian Smith</cp:lastModifiedBy>
  <cp:revision>17</cp:revision>
  <dcterms:created xsi:type="dcterms:W3CDTF">2013-12-23T23:15:00Z</dcterms:created>
  <dcterms:modified xsi:type="dcterms:W3CDTF">2025-01-24T12:53:00Z</dcterms:modified>
  <cp:category/>
</cp:coreProperties>
</file>
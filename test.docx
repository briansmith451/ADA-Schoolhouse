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07045541" w14:textId="21EC3229" w:rsidR="00E5193F" w:rsidRDefault="00E60660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4297C657" w14:textId="77777777" w:rsidR="003E77F2" w:rsidRDefault="003E77F2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20036CA5" w14:textId="773EF157" w:rsidR="003E77F2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3E77F2">
        <w:rPr>
          <w:rFonts w:asciiTheme="majorHAnsi" w:hAnsiTheme="majorHAnsi" w:cstheme="majorHAnsi"/>
          <w:sz w:val="20"/>
          <w:szCs w:val="20"/>
        </w:rPr>
        <w:t>hange</w:t>
      </w:r>
      <w:r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7DBDAB71" w14:textId="7DBBB362" w:rsidR="00FF098E" w:rsidRDefault="00FF098E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Change 2</w:t>
      </w:r>
    </w:p>
    <w:p w14:paraId="0F402825" w14:textId="77777777" w:rsidR="001957F6" w:rsidRDefault="001957F6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p w14:paraId="4C7893DE" w14:textId="743DB40F" w:rsidR="003908E4" w:rsidRPr="00336EC9" w:rsidRDefault="003908E4" w:rsidP="00542FE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3908E4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1957F6"/>
    <w:rsid w:val="00225B4C"/>
    <w:rsid w:val="00234518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908E4"/>
    <w:rsid w:val="003E17B5"/>
    <w:rsid w:val="003E1F69"/>
    <w:rsid w:val="003E77F2"/>
    <w:rsid w:val="00404642"/>
    <w:rsid w:val="004743B9"/>
    <w:rsid w:val="0049587F"/>
    <w:rsid w:val="00542FE9"/>
    <w:rsid w:val="005A41B1"/>
    <w:rsid w:val="0066178F"/>
    <w:rsid w:val="00715327"/>
    <w:rsid w:val="007B1C9E"/>
    <w:rsid w:val="007D7940"/>
    <w:rsid w:val="008022FF"/>
    <w:rsid w:val="0085535B"/>
    <w:rsid w:val="008578FC"/>
    <w:rsid w:val="008644C9"/>
    <w:rsid w:val="00895B0B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123F"/>
    <w:rsid w:val="00C41BDB"/>
    <w:rsid w:val="00C51FDA"/>
    <w:rsid w:val="00CA5A80"/>
    <w:rsid w:val="00CB0131"/>
    <w:rsid w:val="00CB0664"/>
    <w:rsid w:val="00CB5A96"/>
    <w:rsid w:val="00CE5AC0"/>
    <w:rsid w:val="00D32CA8"/>
    <w:rsid w:val="00D42146"/>
    <w:rsid w:val="00D47A00"/>
    <w:rsid w:val="00D65D31"/>
    <w:rsid w:val="00DD3EE5"/>
    <w:rsid w:val="00DF5EE0"/>
    <w:rsid w:val="00E109FF"/>
    <w:rsid w:val="00E5193F"/>
    <w:rsid w:val="00E60660"/>
    <w:rsid w:val="00ED0126"/>
    <w:rsid w:val="00F27BD7"/>
    <w:rsid w:val="00F307A8"/>
    <w:rsid w:val="00FC035B"/>
    <w:rsid w:val="00FC4F42"/>
    <w:rsid w:val="00FC693F"/>
    <w:rsid w:val="00FD77E2"/>
    <w:rsid w:val="00FF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22</cp:revision>
  <dcterms:created xsi:type="dcterms:W3CDTF">2013-12-23T23:15:00Z</dcterms:created>
  <dcterms:modified xsi:type="dcterms:W3CDTF">2025-01-24T05:52:00Z</dcterms:modified>
  <cp:category/>
</cp:coreProperties>
</file>
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214884A1" w:rsidR="00D63D73" w:rsidRDefault="00E60660" w:rsidP="00D63D73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459B1268" w14:textId="0622476F" w:rsidR="00F763DE" w:rsidRPr="00336EC9" w:rsidRDefault="00F763DE" w:rsidP="00D63D73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1</w:t>
      </w:r>
    </w:p>
    <w:p w14:paraId="07045541" w14:textId="1133E5CE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A41B1"/>
    <w:rsid w:val="0066178F"/>
    <w:rsid w:val="00715327"/>
    <w:rsid w:val="007B1C9E"/>
    <w:rsid w:val="007D7940"/>
    <w:rsid w:val="008022FF"/>
    <w:rsid w:val="0085535B"/>
    <w:rsid w:val="008644C9"/>
    <w:rsid w:val="0087739C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A5A80"/>
    <w:rsid w:val="00CB0131"/>
    <w:rsid w:val="00CB0664"/>
    <w:rsid w:val="00CE5AC0"/>
    <w:rsid w:val="00D32CA8"/>
    <w:rsid w:val="00D47A00"/>
    <w:rsid w:val="00D63D73"/>
    <w:rsid w:val="00D65D31"/>
    <w:rsid w:val="00D74483"/>
    <w:rsid w:val="00DD3EE5"/>
    <w:rsid w:val="00DF5EE0"/>
    <w:rsid w:val="00E109FF"/>
    <w:rsid w:val="00E5193F"/>
    <w:rsid w:val="00E60660"/>
    <w:rsid w:val="00F27BD7"/>
    <w:rsid w:val="00F307A8"/>
    <w:rsid w:val="00F763DE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18</cp:revision>
  <dcterms:created xsi:type="dcterms:W3CDTF">2013-12-23T23:15:00Z</dcterms:created>
  <dcterms:modified xsi:type="dcterms:W3CDTF">2025-01-24T12:38:00Z</dcterms:modified>
  <cp:category/>
</cp:coreProperties>
</file>
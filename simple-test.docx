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372E3" w14:textId="1288DEA4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ADC: Area Air Defense Commander</w:t>
      </w:r>
    </w:p>
    <w:p w14:paraId="334B5412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AAMDC: Army Air and Missile Defense Command</w:t>
      </w:r>
    </w:p>
    <w:p w14:paraId="6BE4F5B4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ACA: Airspace Coordination Area</w:t>
      </w:r>
    </w:p>
    <w:p w14:paraId="49B2D8F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ACE: Aviation Combat Element (USMC)</w:t>
      </w:r>
    </w:p>
    <w:p w14:paraId="6D39C51B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ACM: Airspace Coordinating Measure</w:t>
      </w:r>
    </w:p>
    <w:p w14:paraId="5C4B8D0D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ACO: Airspace Control Order</w:t>
      </w:r>
    </w:p>
    <w:p w14:paraId="596F0975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ADRP: Army Doctrine Reference Publication</w:t>
      </w:r>
    </w:p>
    <w:p w14:paraId="13CAB04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AFATDS: Advanced Field Artillery Tactical Data System</w:t>
      </w:r>
    </w:p>
    <w:p w14:paraId="61D8BD40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AFTTP: Air Force Tactics, Techniques, and Procedures</w:t>
      </w:r>
    </w:p>
    <w:p w14:paraId="52E121F5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AI: Air Interdiction</w:t>
      </w:r>
    </w:p>
    <w:p w14:paraId="21E0887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AIRCOR: Air Corridor</w:t>
      </w:r>
    </w:p>
    <w:p w14:paraId="3DDF7274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AMD: Air and Missile Defense</w:t>
      </w:r>
    </w:p>
    <w:p w14:paraId="40369B57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ANGLICO: Air-Naval Gunfire Liaison Company</w:t>
      </w:r>
    </w:p>
    <w:p w14:paraId="09F23239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AO: Area of Operations</w:t>
      </w:r>
    </w:p>
    <w:p w14:paraId="2B7D717A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AOA: Amphibious Objective Area</w:t>
      </w:r>
    </w:p>
    <w:p w14:paraId="067714B7" w14:textId="7FC52116" w:rsidR="00CE0D1F" w:rsidRDefault="00E60660" w:rsidP="00CE0D1F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AOC: Air Operations Center</w:t>
      </w:r>
    </w:p>
    <w:p w14:paraId="10027498" w14:textId="77777777" w:rsidR="00335407" w:rsidRDefault="00335407" w:rsidP="00CE0D1F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</w:p>
    <w:p w14:paraId="2775F2D2" w14:textId="1234E410" w:rsidR="00335407" w:rsidRPr="00336EC9" w:rsidRDefault="00335407" w:rsidP="00CE0D1F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Change 1</w:t>
      </w:r>
    </w:p>
    <w:p w14:paraId="07045541" w14:textId="27D1F67F" w:rsidR="00E5193F" w:rsidRPr="00336EC9" w:rsidRDefault="00E5193F" w:rsidP="00CE0D1F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</w:p>
    <w:sectPr w:rsidR="00E5193F" w:rsidRPr="00336EC9" w:rsidSect="001710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C0470D7"/>
    <w:multiLevelType w:val="multilevel"/>
    <w:tmpl w:val="50984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9607562">
    <w:abstractNumId w:val="8"/>
  </w:num>
  <w:num w:numId="2" w16cid:durableId="1950773713">
    <w:abstractNumId w:val="6"/>
  </w:num>
  <w:num w:numId="3" w16cid:durableId="1208758603">
    <w:abstractNumId w:val="5"/>
  </w:num>
  <w:num w:numId="4" w16cid:durableId="415322395">
    <w:abstractNumId w:val="4"/>
  </w:num>
  <w:num w:numId="5" w16cid:durableId="1767652987">
    <w:abstractNumId w:val="7"/>
  </w:num>
  <w:num w:numId="6" w16cid:durableId="368606508">
    <w:abstractNumId w:val="3"/>
  </w:num>
  <w:num w:numId="7" w16cid:durableId="1889872581">
    <w:abstractNumId w:val="2"/>
  </w:num>
  <w:num w:numId="8" w16cid:durableId="1861430047">
    <w:abstractNumId w:val="1"/>
  </w:num>
  <w:num w:numId="9" w16cid:durableId="550579919">
    <w:abstractNumId w:val="0"/>
  </w:num>
  <w:num w:numId="10" w16cid:durableId="19518613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24B74"/>
    <w:rsid w:val="00034616"/>
    <w:rsid w:val="00045056"/>
    <w:rsid w:val="0006063C"/>
    <w:rsid w:val="00071ECB"/>
    <w:rsid w:val="00081031"/>
    <w:rsid w:val="00086FE8"/>
    <w:rsid w:val="00092D4E"/>
    <w:rsid w:val="000E794A"/>
    <w:rsid w:val="001247D9"/>
    <w:rsid w:val="0015074B"/>
    <w:rsid w:val="00151B28"/>
    <w:rsid w:val="0017101A"/>
    <w:rsid w:val="00225B4C"/>
    <w:rsid w:val="0028129A"/>
    <w:rsid w:val="002861F7"/>
    <w:rsid w:val="0029639D"/>
    <w:rsid w:val="002E7D42"/>
    <w:rsid w:val="00306B3C"/>
    <w:rsid w:val="00326F90"/>
    <w:rsid w:val="00335407"/>
    <w:rsid w:val="00336EC9"/>
    <w:rsid w:val="00365387"/>
    <w:rsid w:val="0037731F"/>
    <w:rsid w:val="003851DA"/>
    <w:rsid w:val="003E17B5"/>
    <w:rsid w:val="003E1F69"/>
    <w:rsid w:val="00404642"/>
    <w:rsid w:val="004743B9"/>
    <w:rsid w:val="0049587F"/>
    <w:rsid w:val="005A41B1"/>
    <w:rsid w:val="0066178F"/>
    <w:rsid w:val="00715327"/>
    <w:rsid w:val="007B1C9E"/>
    <w:rsid w:val="007D7940"/>
    <w:rsid w:val="008022FF"/>
    <w:rsid w:val="0085535B"/>
    <w:rsid w:val="008644C9"/>
    <w:rsid w:val="008961C1"/>
    <w:rsid w:val="008B6A96"/>
    <w:rsid w:val="008C028B"/>
    <w:rsid w:val="00973EE4"/>
    <w:rsid w:val="009F2A40"/>
    <w:rsid w:val="00A22009"/>
    <w:rsid w:val="00A363EF"/>
    <w:rsid w:val="00A46D63"/>
    <w:rsid w:val="00A543B0"/>
    <w:rsid w:val="00A551DE"/>
    <w:rsid w:val="00A76BAF"/>
    <w:rsid w:val="00AA1D8D"/>
    <w:rsid w:val="00AC122B"/>
    <w:rsid w:val="00AC5DB8"/>
    <w:rsid w:val="00AE6D47"/>
    <w:rsid w:val="00B47730"/>
    <w:rsid w:val="00B50DA5"/>
    <w:rsid w:val="00B5256A"/>
    <w:rsid w:val="00B75C6A"/>
    <w:rsid w:val="00BC6203"/>
    <w:rsid w:val="00C13A37"/>
    <w:rsid w:val="00C3388B"/>
    <w:rsid w:val="00C4123F"/>
    <w:rsid w:val="00C41BDB"/>
    <w:rsid w:val="00CA5A80"/>
    <w:rsid w:val="00CB0131"/>
    <w:rsid w:val="00CB0664"/>
    <w:rsid w:val="00CE0D1F"/>
    <w:rsid w:val="00CE5AC0"/>
    <w:rsid w:val="00D32CA8"/>
    <w:rsid w:val="00D47A00"/>
    <w:rsid w:val="00D65D31"/>
    <w:rsid w:val="00DD3EE5"/>
    <w:rsid w:val="00DF5EE0"/>
    <w:rsid w:val="00E109FF"/>
    <w:rsid w:val="00E5193F"/>
    <w:rsid w:val="00E60660"/>
    <w:rsid w:val="00F27BD7"/>
    <w:rsid w:val="00F307A8"/>
    <w:rsid w:val="00FC035B"/>
    <w:rsid w:val="00FC4F42"/>
    <w:rsid w:val="00FC693F"/>
    <w:rsid w:val="00FD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BD8CA1"/>
  <w15:docId w15:val="{D4089283-4077-47AD-BBC9-16F9DC5A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851DA"/>
    <w:pPr>
      <w:spacing w:after="0" w:line="240" w:lineRule="auto"/>
    </w:pPr>
  </w:style>
  <w:style w:type="paragraph" w:customStyle="1" w:styleId="Default">
    <w:name w:val="Default"/>
    <w:rsid w:val="002E7D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21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1092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0065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7133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258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174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457397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964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290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06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29565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93789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12178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0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Brian Smith</cp:lastModifiedBy>
  <cp:revision>18</cp:revision>
  <dcterms:created xsi:type="dcterms:W3CDTF">2013-12-23T23:15:00Z</dcterms:created>
  <dcterms:modified xsi:type="dcterms:W3CDTF">2025-01-24T12:50:00Z</dcterms:modified>
  <cp:category/>
</cp:coreProperties>
</file>